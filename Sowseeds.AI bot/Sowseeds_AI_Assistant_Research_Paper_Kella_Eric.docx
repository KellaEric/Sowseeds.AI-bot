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D88A" w14:textId="77777777" w:rsidR="00855BAC" w:rsidRDefault="00A543EA">
      <w:pPr>
        <w:pStyle w:val="Title"/>
      </w:pPr>
      <w:r>
        <w:t>Sowseeds AI Assistant: A Voice-Enabled Christian Faith-Based Virtual Assistant</w:t>
      </w:r>
    </w:p>
    <w:p w14:paraId="3D472570" w14:textId="4C3D46F3" w:rsidR="00855BAC" w:rsidRDefault="00A543EA">
      <w:r>
        <w:t xml:space="preserve">Author: </w:t>
      </w:r>
      <w:r>
        <w:t>Eric</w:t>
      </w:r>
      <w:r w:rsidR="00A27360">
        <w:t xml:space="preserve"> </w:t>
      </w:r>
      <w:r w:rsidR="00A27360">
        <w:t>Kella</w:t>
      </w:r>
      <w:r w:rsidR="00A27360">
        <w:t xml:space="preserve"> </w:t>
      </w:r>
      <w:proofErr w:type="spellStart"/>
      <w:r w:rsidR="00A27360">
        <w:t>Mwinwule</w:t>
      </w:r>
      <w:proofErr w:type="spellEnd"/>
    </w:p>
    <w:p w14:paraId="6D74048A" w14:textId="77777777" w:rsidR="00855BAC" w:rsidRDefault="00A543EA">
      <w:r>
        <w:t>Date: April 2025</w:t>
      </w:r>
    </w:p>
    <w:p w14:paraId="16DF0D95" w14:textId="77777777" w:rsidR="00855BAC" w:rsidRDefault="00A543EA">
      <w:pPr>
        <w:pStyle w:val="Heading1"/>
      </w:pPr>
      <w:r>
        <w:t>Abstract</w:t>
      </w:r>
    </w:p>
    <w:p w14:paraId="0618D2E4" w14:textId="77777777" w:rsidR="00855BAC" w:rsidRDefault="00A543EA">
      <w:r>
        <w:t xml:space="preserve">This research presents the design and implementation of the Sowseeds AI Assistant, a voice-enabled, interactive digital </w:t>
      </w:r>
      <w:r>
        <w:t>assistant tailored to support Christian faith-based engagement. Developed using Python and Streamlit, the assistant integrates natural language processing (NLP), text-to-speech (TTS), and a custom local large language model (LLM) through Ollama. It deliver</w:t>
      </w:r>
      <w:r>
        <w:t>s conversational guidance, support, and information in a spiritually enriching environment. The system is optimized for usability, accessibility, and personalization, allowing users to select voice settings and adjust speech speed. This project bridges fai</w:t>
      </w:r>
      <w:r>
        <w:t>th and technology, empowering the next generation with AI tools aligned with Christian values.</w:t>
      </w:r>
    </w:p>
    <w:p w14:paraId="015F2C6E" w14:textId="77777777" w:rsidR="00855BAC" w:rsidRDefault="00A543EA">
      <w:pPr>
        <w:pStyle w:val="Heading1"/>
      </w:pPr>
      <w:r>
        <w:t>1. Introduction</w:t>
      </w:r>
    </w:p>
    <w:p w14:paraId="3B3822E5" w14:textId="77777777" w:rsidR="00855BAC" w:rsidRDefault="00A543EA">
      <w:r>
        <w:t>With the rapid adoption of artificial intelligence in both secular and faith-driven sectors, intelligent virtual assistants (IVAs) have become pi</w:t>
      </w:r>
      <w:r>
        <w:t>votal in reshaping user experiences. However, most IVAs such as Siri, Alexa, or Google Assistant [1] are secular and do not serve specific spiritual or ethical communities.</w:t>
      </w:r>
    </w:p>
    <w:p w14:paraId="739F881A" w14:textId="77777777" w:rsidR="00855BAC" w:rsidRDefault="00A543EA">
      <w:r>
        <w:t>The Sowseeds AI Assistant was created to address this gap. It is a Christian-themed</w:t>
      </w:r>
      <w:r>
        <w:t>, voice-interactive chatbot that supports users in their spiritual journey by offering faith-based guidance, devotionals, and assistance using natural language interfaces.</w:t>
      </w:r>
    </w:p>
    <w:p w14:paraId="4A353BBD" w14:textId="77777777" w:rsidR="00855BAC" w:rsidRDefault="00A543EA">
      <w:pPr>
        <w:pStyle w:val="Heading1"/>
      </w:pPr>
      <w:r>
        <w:t>2. Objectives</w:t>
      </w:r>
    </w:p>
    <w:p w14:paraId="7741A9E2" w14:textId="77777777" w:rsidR="00855BAC" w:rsidRDefault="00A543EA">
      <w:r>
        <w:t>- Develop a Christian-oriented voice AI assistant.</w:t>
      </w:r>
      <w:r>
        <w:br/>
        <w:t>- Use text-to-speec</w:t>
      </w:r>
      <w:r>
        <w:t>h (TTS) and voice customization for accessibility.</w:t>
      </w:r>
      <w:r>
        <w:br/>
        <w:t>- Provide a Streamlit-based, real-time user interface.</w:t>
      </w:r>
      <w:r>
        <w:br/>
        <w:t>- Deliver spiritually aligned conversational AI output using a local LLM.</w:t>
      </w:r>
      <w:r>
        <w:br/>
        <w:t>- Explore future expansion using Firebase for user data management.</w:t>
      </w:r>
    </w:p>
    <w:p w14:paraId="2D1F3658" w14:textId="77777777" w:rsidR="00855BAC" w:rsidRDefault="00A543EA">
      <w:pPr>
        <w:pStyle w:val="Heading1"/>
      </w:pPr>
      <w:r>
        <w:lastRenderedPageBreak/>
        <w:t>3. Syste</w:t>
      </w:r>
      <w:r>
        <w:t>m Architecture</w:t>
      </w:r>
    </w:p>
    <w:p w14:paraId="21748F88" w14:textId="77777777" w:rsidR="00855BAC" w:rsidRDefault="00A543EA">
      <w:r>
        <w:t>3.1 Frontend (UI Layer)</w:t>
      </w:r>
      <w:r>
        <w:br/>
        <w:t>The frontend is developed with Streamlit, a Python-based open-source library designed for building and sharing data web apps [2].</w:t>
      </w:r>
    </w:p>
    <w:p w14:paraId="0FB32BC7" w14:textId="77777777" w:rsidR="00855BAC" w:rsidRDefault="00A543EA">
      <w:r>
        <w:t>3.2 Voice Interaction</w:t>
      </w:r>
      <w:r>
        <w:br/>
        <w:t>The application uses pyttsx3 for TTS conversion [3] and speech_re</w:t>
      </w:r>
      <w:r>
        <w:t>cognition for audio-to-text (future).</w:t>
      </w:r>
    </w:p>
    <w:p w14:paraId="67A31CD3" w14:textId="77777777" w:rsidR="00855BAC" w:rsidRDefault="00A543EA">
      <w:r>
        <w:t>3.3 Backend Processing</w:t>
      </w:r>
      <w:r>
        <w:br/>
        <w:t>The assistant connects to a local LLM instance using Ollama, which supports models like LLaMA and Mistral [5].</w:t>
      </w:r>
    </w:p>
    <w:p w14:paraId="7795B8F2" w14:textId="77777777" w:rsidR="00855BAC" w:rsidRDefault="00A543EA">
      <w:r>
        <w:t>3.4 Navigation and Features</w:t>
      </w:r>
      <w:r>
        <w:br/>
        <w:t xml:space="preserve">Modules include Chat Assistant, About Section, Help and </w:t>
      </w:r>
      <w:r>
        <w:t>Contact, routed through a sidebar.</w:t>
      </w:r>
    </w:p>
    <w:p w14:paraId="45E50424" w14:textId="77777777" w:rsidR="00855BAC" w:rsidRDefault="00A543EA">
      <w:pPr>
        <w:pStyle w:val="Heading1"/>
      </w:pPr>
      <w:r>
        <w:t>4. Key Features</w:t>
      </w:r>
    </w:p>
    <w:p w14:paraId="7DDCA607" w14:textId="77777777" w:rsidR="00855BAC" w:rsidRDefault="00A543EA">
      <w:r>
        <w:t xml:space="preserve">- </w:t>
      </w:r>
      <w:r>
        <w:t>🎤</w:t>
      </w:r>
      <w:r>
        <w:t xml:space="preserve"> Voice Output via pyttsx3</w:t>
      </w:r>
      <w:r>
        <w:br/>
        <w:t>- ⚙</w:t>
      </w:r>
      <w:r>
        <w:t>️</w:t>
      </w:r>
      <w:r>
        <w:t xml:space="preserve"> Speech Speed Control (100–300 wpm)</w:t>
      </w:r>
      <w:r>
        <w:br/>
        <w:t xml:space="preserve">- </w:t>
      </w:r>
      <w:r>
        <w:t>📖</w:t>
      </w:r>
      <w:r>
        <w:t xml:space="preserve"> Faith-based Language Modeling using Ollama</w:t>
      </w:r>
      <w:r>
        <w:br/>
        <w:t xml:space="preserve">- </w:t>
      </w:r>
      <w:r>
        <w:t>🎨</w:t>
      </w:r>
      <w:r>
        <w:t xml:space="preserve"> Dark Theme UI for readability</w:t>
      </w:r>
      <w:r>
        <w:br/>
        <w:t xml:space="preserve">- </w:t>
      </w:r>
      <w:r>
        <w:t>🔁</w:t>
      </w:r>
      <w:r>
        <w:t xml:space="preserve"> Modular Chat System through llm_helper.py</w:t>
      </w:r>
    </w:p>
    <w:p w14:paraId="14DA494A" w14:textId="77777777" w:rsidR="00855BAC" w:rsidRDefault="00A543EA">
      <w:pPr>
        <w:pStyle w:val="Heading1"/>
      </w:pPr>
      <w:r>
        <w:t>5. Us</w:t>
      </w:r>
      <w:r>
        <w:t>e Cases</w:t>
      </w:r>
    </w:p>
    <w:p w14:paraId="153A6158" w14:textId="77777777" w:rsidR="00855BAC" w:rsidRDefault="00A543EA">
      <w:r>
        <w:t>1. Spiritual Companion: Devotionals, prayers, and biblical encouragement.</w:t>
      </w:r>
      <w:r>
        <w:br/>
        <w:t>2. Faith Counseling: Guidance in everyday decisions.</w:t>
      </w:r>
      <w:r>
        <w:br/>
        <w:t>3. Educational Aid: Scripture-based conversations for children and learners.</w:t>
      </w:r>
      <w:r>
        <w:br/>
        <w:t>4. Church Outreach Tool: Helping churches pr</w:t>
      </w:r>
      <w:r>
        <w:t>ovide automated support.</w:t>
      </w:r>
    </w:p>
    <w:p w14:paraId="7BB52F0D" w14:textId="77777777" w:rsidR="00855BAC" w:rsidRDefault="00A543EA">
      <w:pPr>
        <w:pStyle w:val="Heading1"/>
      </w:pPr>
      <w:r>
        <w:t>6. Technical Setup and Execution</w:t>
      </w:r>
    </w:p>
    <w:p w14:paraId="70DB0DDD" w14:textId="77777777" w:rsidR="00855BAC" w:rsidRDefault="00A543EA">
      <w:r>
        <w:t>Project Structure Overview:</w:t>
      </w:r>
      <w:r>
        <w:br/>
        <w:t>Sowseeds.AI Bot/</w:t>
      </w:r>
      <w:r>
        <w:br/>
        <w:t>├── ollama_chatbot.py          # Main application entry point</w:t>
      </w:r>
      <w:r>
        <w:br/>
        <w:t>├── helpers/llm_helper.py      # Handles chat/stream processing</w:t>
      </w:r>
      <w:r>
        <w:br/>
        <w:t xml:space="preserve">├── config.py              </w:t>
      </w:r>
      <w:r>
        <w:t xml:space="preserve">    # UI config and constants</w:t>
      </w:r>
      <w:r>
        <w:br/>
        <w:t>├── firebase/                  # Firebase integration (optional)</w:t>
      </w:r>
      <w:r>
        <w:br/>
        <w:t>├── requirements.txt           # Required Python packages</w:t>
      </w:r>
    </w:p>
    <w:p w14:paraId="1EAFD923" w14:textId="77777777" w:rsidR="00855BAC" w:rsidRDefault="00A543EA">
      <w:r>
        <w:t>How to Run the App:</w:t>
      </w:r>
      <w:r>
        <w:br/>
        <w:t>1. Clone the Repo</w:t>
      </w:r>
      <w:r>
        <w:br/>
      </w:r>
      <w:r>
        <w:lastRenderedPageBreak/>
        <w:t xml:space="preserve">   git clone https://github.com/user/Sowseeds.AI-Bot.git</w:t>
      </w:r>
      <w:r>
        <w:br/>
        <w:t xml:space="preserve">   cd So</w:t>
      </w:r>
      <w:r>
        <w:t>wseeds.AI-Bot</w:t>
      </w:r>
    </w:p>
    <w:p w14:paraId="5B29E54F" w14:textId="77777777" w:rsidR="00855BAC" w:rsidRDefault="00A543EA">
      <w:r>
        <w:t>2. Create Virtual Environment</w:t>
      </w:r>
      <w:r>
        <w:br/>
        <w:t xml:space="preserve">   python -m venv venv</w:t>
      </w:r>
      <w:r>
        <w:br/>
        <w:t xml:space="preserve">   venv\Scripts\activate  # (Windows)</w:t>
      </w:r>
    </w:p>
    <w:p w14:paraId="714F007B" w14:textId="77777777" w:rsidR="00855BAC" w:rsidRDefault="00A543EA">
      <w:r>
        <w:t>3. Install Dependencies</w:t>
      </w:r>
      <w:r>
        <w:br/>
        <w:t xml:space="preserve">   pip install -r requirements.txt</w:t>
      </w:r>
    </w:p>
    <w:p w14:paraId="7ED26764" w14:textId="77777777" w:rsidR="00855BAC" w:rsidRDefault="00A543EA">
      <w:r>
        <w:t>4. Run App</w:t>
      </w:r>
      <w:r>
        <w:br/>
        <w:t xml:space="preserve">   streamlit run ollama_chatbot.py</w:t>
      </w:r>
    </w:p>
    <w:p w14:paraId="68D55924" w14:textId="77777777" w:rsidR="00855BAC" w:rsidRDefault="00A543EA">
      <w:r>
        <w:t>Navigate to http://localhost:8501 to begin int</w:t>
      </w:r>
      <w:r>
        <w:t>eracting with the assistant.</w:t>
      </w:r>
    </w:p>
    <w:p w14:paraId="5BC9B6FB" w14:textId="77777777" w:rsidR="00855BAC" w:rsidRDefault="00A543EA">
      <w:pPr>
        <w:pStyle w:val="Heading1"/>
      </w:pPr>
      <w:r>
        <w:t>7. Evaluation</w:t>
      </w:r>
    </w:p>
    <w:p w14:paraId="647DB384" w14:textId="77777777" w:rsidR="00855BAC" w:rsidRDefault="00A543EA">
      <w:r>
        <w:t>The app runs efficiently in local environments and provides interactive feedback through both visual text and speech. Early user testing shows:</w:t>
      </w:r>
      <w:r>
        <w:br/>
        <w:t>- Good engagement with the voice functionality.</w:t>
      </w:r>
      <w:r>
        <w:br/>
        <w:t>- Positive response t</w:t>
      </w:r>
      <w:r>
        <w:t>o spiritual relevance.</w:t>
      </w:r>
      <w:r>
        <w:br/>
        <w:t>- Suggestions for mobile support and voice input in future versions.</w:t>
      </w:r>
    </w:p>
    <w:p w14:paraId="455CC437" w14:textId="77777777" w:rsidR="00855BAC" w:rsidRDefault="00A543EA">
      <w:pPr>
        <w:pStyle w:val="Heading1"/>
      </w:pPr>
      <w:r>
        <w:t>8. Future Work</w:t>
      </w:r>
    </w:p>
    <w:p w14:paraId="12E05616" w14:textId="77777777" w:rsidR="00855BAC" w:rsidRDefault="00A543EA">
      <w:r>
        <w:t>- ✨ Speech-to-Text Integration</w:t>
      </w:r>
      <w:r>
        <w:br/>
        <w:t xml:space="preserve">- </w:t>
      </w:r>
      <w:r>
        <w:t>📱</w:t>
      </w:r>
      <w:r>
        <w:t xml:space="preserve"> Mobile App (Flutter/React Native)</w:t>
      </w:r>
      <w:r>
        <w:br/>
        <w:t xml:space="preserve">- </w:t>
      </w:r>
      <w:r>
        <w:t>🌐</w:t>
      </w:r>
      <w:r>
        <w:t xml:space="preserve"> Multilingual Faith Support</w:t>
      </w:r>
      <w:r>
        <w:br/>
        <w:t xml:space="preserve">- </w:t>
      </w:r>
      <w:r>
        <w:t>🔒</w:t>
      </w:r>
      <w:r>
        <w:t xml:space="preserve"> Secure Authentication via Firebase</w:t>
      </w:r>
    </w:p>
    <w:p w14:paraId="4353573E" w14:textId="77777777" w:rsidR="00855BAC" w:rsidRDefault="00A543EA">
      <w:pPr>
        <w:pStyle w:val="Heading1"/>
      </w:pPr>
      <w:r>
        <w:t xml:space="preserve">9. </w:t>
      </w:r>
      <w:r>
        <w:t>Conclusion</w:t>
      </w:r>
    </w:p>
    <w:p w14:paraId="6F46C9C6" w14:textId="77777777" w:rsidR="00855BAC" w:rsidRDefault="00A543EA">
      <w:r>
        <w:t>The Sowseeds AI Assistant reflects the convergence of AI and faith. It creates a space for spiritual growth through technology while empowering individuals to interact with Christian teachings through conversational agents. Developed by Kella Er</w:t>
      </w:r>
      <w:r>
        <w:t>ic, the assistant is a prototype for future AI systems that ethically serve targeted faith-based communities.</w:t>
      </w:r>
    </w:p>
    <w:p w14:paraId="09B7B27C" w14:textId="77777777" w:rsidR="00855BAC" w:rsidRDefault="00A543EA">
      <w:pPr>
        <w:pStyle w:val="Heading1"/>
      </w:pPr>
      <w:r>
        <w:t>10. References</w:t>
      </w:r>
    </w:p>
    <w:p w14:paraId="6746F4C5" w14:textId="77777777" w:rsidR="00855BAC" w:rsidRDefault="00A543EA">
      <w:r>
        <w:t>[1] A. Singla and M. Kohli, “A comparative study of virtual assistants: Siri, Google Assistant, Alexa and Cortana,” International J</w:t>
      </w:r>
      <w:r>
        <w:t>ournal of Computer Applications, vol. 182, no. 47, pp. 1–5, 2018.</w:t>
      </w:r>
      <w:r>
        <w:br/>
        <w:t>[2] Streamlit Docs, “Streamlit: The fastest way to build data apps,” 2024. [Online]. Available: https://docs.streamlit.io</w:t>
      </w:r>
      <w:r>
        <w:br/>
      </w:r>
      <w:r>
        <w:lastRenderedPageBreak/>
        <w:t>[3] pyttsx3 Documentation, “Offline text-to-speech library for Pytho</w:t>
      </w:r>
      <w:r>
        <w:t>n,” [Online]. Available: https://pyttsx3.readthedocs.io/</w:t>
      </w:r>
      <w:r>
        <w:br/>
        <w:t>[4] SpeechRecognition Library, “SpeechRecognition 3.8.1,” [Online]. Available: https://pypi.org/project/SpeechRecognition/</w:t>
      </w:r>
      <w:r>
        <w:br/>
        <w:t>[5] Ollama AI, “Run open-source LLMs locally with Ollama,” 2024. [Online]. A</w:t>
      </w:r>
      <w:r>
        <w:t>vailable: https://ollama.com</w:t>
      </w:r>
      <w:r>
        <w:br/>
        <w:t>[6] OpenAI, “ChatGPT API,” [Online]. Available: https://platform.openai.com/</w:t>
      </w:r>
    </w:p>
    <w:sectPr w:rsidR="00855B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55BAC"/>
    <w:rsid w:val="00A27360"/>
    <w:rsid w:val="00A543E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D04ECE"/>
  <w14:defaultImageDpi w14:val="300"/>
  <w15:docId w15:val="{ED7DC762-5ECE-48C6-8A1F-DF6062D58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Kella'stech</cp:lastModifiedBy>
  <cp:revision>2</cp:revision>
  <dcterms:created xsi:type="dcterms:W3CDTF">2025-04-07T19:30:00Z</dcterms:created>
  <dcterms:modified xsi:type="dcterms:W3CDTF">2025-04-07T19:30:00Z</dcterms:modified>
  <cp:category/>
</cp:coreProperties>
</file>